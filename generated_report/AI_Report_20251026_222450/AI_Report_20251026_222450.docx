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Navigating the AI Landscape: Distinctions Between Generative AI Developers and Data Scientists</w:t>
      </w:r>
    </w:p>
    <w:p/>
    <w:p>
      <w:pPr>
        <w:pStyle w:val="Heading2"/>
      </w:pPr>
      <w:r>
        <w:t>Introduction</w:t>
      </w:r>
    </w:p>
    <w:p/>
    <w:p>
      <w:r>
        <w:t>In the dynamic realm of artificial intelligence, the roles of generative AI developers and data scientists are evolving, each carving out distinct niches within the tech ecosystem. This report explores the pioneering advancements in AI engineering, particularly the rise of generative AI, which is reshaping creativity and automation. We delve into the educational and methodological contrasts between these roles, highlighting how generative AI enhances both fields. Furthermore, we examine the evolving responsibilities of AI engineers and data scientists, emphasizing their complementary nature and strategic impact on business innovation. This analysis underscores the critical skills and continuous learning required to thrive in these transformative roles.</w:t>
      </w:r>
    </w:p>
    <w:p/>
    <w:p>
      <w:r>
        <w:t>---</w:t>
      </w:r>
    </w:p>
    <w:p/>
    <w:p/>
    <w:p/>
    <w:p>
      <w:r>
        <w:t>In the dynamic field of artificial intelligence, the roles of generative AI developers and data scientists are evolving, each with distinct yet complementary functions. Generative AI developers, often referred to as AI engineers, focus on creating and optimizing AI models that can autonomously generate new content and solutions. This role requires proficiency in machine learning techniques, such as deep learning and neural networks, and involves integrating AI models into scalable systems using programming languages like C++ or Java [1][2]. The advent of generative AI has accelerated their work by automating repetitive tasks, allowing them to concentrate on system design and performance optimization [1].</w:t>
      </w:r>
    </w:p>
    <w:p/>
    <w:p>
      <w:r>
        <w:t>Data scientists, in contrast, are primarily concerned with the analysis and interpretation of data. They employ statistical and algorithmic methods to extract insights from data, using tools like R or SQL to inform business decisions [2][3]. Generative AI aids data scientists by automating data cleaning and report writing, enhancing their ability to generate insights rapidly while maintaining the integrity of statistical analysis [1]. Despite these advancements, the core value of data science lies in the nuanced interpretation of data and the ability to provide actionable recommendations [1][3].</w:t>
      </w:r>
    </w:p>
    <w:p/>
    <w:p>
      <w:r>
        <w:t>The integration of generative AI into these roles has led to several key developments:</w:t>
      </w:r>
    </w:p>
    <w:p/>
    <w:p>
      <w:r>
        <w:t>1. **Enhanced Efficiency**: Generative AI allows AI engineers to use AI-generated code as a starting point, enabling faster development cycles and more innovative solutions [1].</w:t>
      </w:r>
    </w:p>
    <w:p/>
    <w:p>
      <w:r>
        <w:t>2. **Improved Data Handling**: For data scientists, generative AI facilitates quicker data processing and dynamic querying, enhancing their ability to generate insights rapidly [1][3].</w:t>
      </w:r>
    </w:p>
    <w:p/>
    <w:p>
      <w:r>
        <w:t>3. **Collaborative Synergy**: The collaboration between AI engineers and data scientists is crucial for developing AI-powered solutions that improve business operations and create new products [4].</w:t>
      </w:r>
    </w:p>
    <w:p/>
    <w:p>
      <w:r>
        <w:t>4. **Diverse Skill Sets**: AI engineers focus on system integration, while data scientists emphasize data interpretation, highlighting the need for diverse expertise to address the multifaceted challenges of AI and data science [2][5].</w:t>
      </w:r>
    </w:p>
    <w:p/>
    <w:p>
      <w:r>
        <w:t>5. **Strategic Business Impact**: Both roles significantly impact business strategies by providing insights and solutions that drive decision-making and innovation [3][4].</w:t>
      </w:r>
    </w:p>
    <w:p/>
    <w:p>
      <w:r>
        <w:t>In summary, the roles of generative AI developers and data scientists are reshaping the tech industry. Their ability to leverage generative AI and collaborate effectively is crucial for driving innovation and maintaining a competitive edge. As businesses continue to integrate these roles into their strategies, the demand for skilled professionals in these fields is expected to grow, underscoring the importance of understanding the distinct yet complementary nature of these positions.</w:t>
      </w:r>
    </w:p>
    <w:p/>
    <w:p/>
    <w:p>
      <w:r>
        <w:t>---</w:t>
      </w:r>
    </w:p>
    <w:p/>
    <w:p>
      <w:pPr>
        <w:pStyle w:val="Heading2"/>
      </w:pPr>
      <w:r>
        <w:t>Conclusion</w:t>
      </w:r>
    </w:p>
    <w:p/>
    <w:p>
      <w:r>
        <w:t>The distinction between generative AI developers and data scientists is becoming increasingly pronounced as the tech industry evolves. While data scientists focus on extracting insights through statistical analysis and machine learning, AI engineers are pioneering the development of generative AI models that push the boundaries of creativity and automation. The integration of generative AI into these roles enhances efficiency, fosters innovation, and requires a diverse set of skills. As businesses continue to leverage these technologies for strategic advantage, the collaboration between AI engineers and data scientists will be crucial in navigating the technical and ethical challenges of the future.</w:t>
      </w:r>
    </w:p>
    <w:p/>
    <w:p>
      <w:pPr>
        <w:pStyle w:val="Heading2"/>
      </w:pPr>
      <w:r>
        <w:t>Sources</w:t>
      </w:r>
    </w:p>
    <w:p/>
    <w:p>
      <w:r>
        <w:t xml:space="preserve">[1] https://www.upwork.com/resources/ai-engineer-vs-data-scientist  </w:t>
      </w:r>
    </w:p>
    <w:p>
      <w:r>
        <w:t xml:space="preserve">[2] https://aws.amazon.com/compare/the-difference-between-data-science-and-ai/  </w:t>
      </w:r>
    </w:p>
    <w:p>
      <w:r>
        <w:t xml:space="preserve">[3] https://online.maryville.edu/online-masters-degrees/artificial-intelligence/careers/ai-engineer-vs-data-scientist/  </w:t>
      </w:r>
    </w:p>
    <w:p>
      <w:r>
        <w:t xml:space="preserve">[4] https://onlinedegrees.sandiego.edu/data-scientist-vs-artificial-intelligence-engineer/  </w:t>
      </w:r>
    </w:p>
    <w:p>
      <w:r>
        <w:t>[5] https://www.techtarget.com/searchenterpriseai/feature/AI-engineer-vs-data-scientist-Whats-the-difference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